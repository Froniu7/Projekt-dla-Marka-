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treść dokumentu między grafiką w nagłówku i w stopce.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drawing>
        <wp:inline xmlns:a="http://schemas.openxmlformats.org/drawingml/2006/main" xmlns:pic="http://schemas.openxmlformats.org/drawingml/2006/picture">
          <wp:extent cx="7052309" cy="49531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topk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2309" cy="495313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drawing>
        <wp:inline xmlns:a="http://schemas.openxmlformats.org/drawingml/2006/main" xmlns:pic="http://schemas.openxmlformats.org/drawingml/2006/picture">
          <wp:extent cx="7052309" cy="122875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aglowe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2309" cy="122875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