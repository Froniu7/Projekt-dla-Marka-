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zawartość dokumentu.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To jest stopka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To jest nagłówek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