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zawartość dokumentu z nagłówkiem i stopką zawierającą grafikę.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 </w:t>
    </w: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