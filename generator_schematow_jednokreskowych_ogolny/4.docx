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jest zawartość dokumentu z nagłówkiem i stopką zawierającą grafikę.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</w:t>
    </w:r>
    <w:r>
      <w:drawing>
        <wp:inline xmlns:a="http://schemas.openxmlformats.org/drawingml/2006/main" xmlns:pic="http://schemas.openxmlformats.org/drawingml/2006/picture">
          <wp:extent cx="914400" cy="54155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541558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  <w:r>
      <w:drawing>
        <wp:inline xmlns:a="http://schemas.openxmlformats.org/drawingml/2006/main" xmlns:pic="http://schemas.openxmlformats.org/drawingml/2006/picture">
          <wp:extent cx="914400" cy="15931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naglowe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59319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