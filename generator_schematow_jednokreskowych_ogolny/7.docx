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jest treść dokumentu.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t xml:space="preserve">Strona </w:t>
    </w: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