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zawartość dokumentu.</w:t>
        <w:br/>
        <w:br/>
        <w:t>Tu możesz pisać tekst jak zawsze.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914400" cy="54155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4155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914400" cy="54155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4155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